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66AD3" w14:textId="6C6A16F9" w:rsidR="00494AE0" w:rsidRPr="00494AE0" w:rsidRDefault="00494AE0" w:rsidP="00494AE0">
      <w:r w:rsidRPr="00494AE0">
        <w:rPr>
          <w:b/>
          <w:bCs/>
        </w:rPr>
        <w:t>Jackson Mbuthia Njenga</w:t>
      </w:r>
      <w:r w:rsidRPr="00494AE0">
        <w:br/>
        <w:t>Phone: +254 798027985</w:t>
      </w:r>
      <w:r w:rsidRPr="00494AE0">
        <w:br/>
        <w:t>P.O. Box: 55009-00200, Nairobi</w:t>
      </w:r>
      <w:r w:rsidRPr="00494AE0">
        <w:br/>
        <w:t>Email:</w:t>
      </w:r>
      <w:r>
        <w:t>jacksonmbuthia3@gmail.com</w:t>
      </w:r>
    </w:p>
    <w:p w14:paraId="65DCE9B5" w14:textId="77777777" w:rsidR="00494AE0" w:rsidRPr="00494AE0" w:rsidRDefault="00494AE0" w:rsidP="00494AE0">
      <w:r w:rsidRPr="00494AE0">
        <w:pict w14:anchorId="110CCB64">
          <v:rect id="_x0000_i1172" style="width:0;height:1.5pt" o:hralign="center" o:hrstd="t" o:hr="t" fillcolor="#a0a0a0" stroked="f"/>
        </w:pict>
      </w:r>
    </w:p>
    <w:p w14:paraId="66FEA26A" w14:textId="77777777" w:rsidR="00494AE0" w:rsidRPr="00494AE0" w:rsidRDefault="00494AE0" w:rsidP="00494AE0">
      <w:pPr>
        <w:rPr>
          <w:b/>
          <w:bCs/>
        </w:rPr>
      </w:pPr>
      <w:r w:rsidRPr="00494AE0">
        <w:rPr>
          <w:b/>
          <w:bCs/>
        </w:rPr>
        <w:t>PERSONAL DETAILS</w:t>
      </w:r>
    </w:p>
    <w:p w14:paraId="51A9984B" w14:textId="77777777" w:rsidR="00494AE0" w:rsidRPr="00494AE0" w:rsidRDefault="00494AE0" w:rsidP="00494AE0">
      <w:pPr>
        <w:numPr>
          <w:ilvl w:val="0"/>
          <w:numId w:val="4"/>
        </w:numPr>
      </w:pPr>
      <w:r w:rsidRPr="00494AE0">
        <w:rPr>
          <w:b/>
          <w:bCs/>
        </w:rPr>
        <w:t>Date of Birth:</w:t>
      </w:r>
      <w:r w:rsidRPr="00494AE0">
        <w:t xml:space="preserve"> 5th June 2003</w:t>
      </w:r>
    </w:p>
    <w:p w14:paraId="724462A3" w14:textId="77777777" w:rsidR="00494AE0" w:rsidRPr="00494AE0" w:rsidRDefault="00494AE0" w:rsidP="00494AE0">
      <w:pPr>
        <w:numPr>
          <w:ilvl w:val="0"/>
          <w:numId w:val="4"/>
        </w:numPr>
      </w:pPr>
      <w:r w:rsidRPr="00494AE0">
        <w:rPr>
          <w:b/>
          <w:bCs/>
        </w:rPr>
        <w:t>Nationality:</w:t>
      </w:r>
      <w:r w:rsidRPr="00494AE0">
        <w:t xml:space="preserve"> Kenyan</w:t>
      </w:r>
    </w:p>
    <w:p w14:paraId="44890EE9" w14:textId="77777777" w:rsidR="00494AE0" w:rsidRPr="00494AE0" w:rsidRDefault="00494AE0" w:rsidP="00494AE0">
      <w:pPr>
        <w:numPr>
          <w:ilvl w:val="0"/>
          <w:numId w:val="4"/>
        </w:numPr>
      </w:pPr>
      <w:r w:rsidRPr="00494AE0">
        <w:rPr>
          <w:b/>
          <w:bCs/>
        </w:rPr>
        <w:t>ID No:</w:t>
      </w:r>
      <w:r w:rsidRPr="00494AE0">
        <w:t xml:space="preserve"> 40203777</w:t>
      </w:r>
    </w:p>
    <w:p w14:paraId="590DD8AF" w14:textId="77777777" w:rsidR="00494AE0" w:rsidRPr="00494AE0" w:rsidRDefault="00494AE0" w:rsidP="00494AE0">
      <w:pPr>
        <w:numPr>
          <w:ilvl w:val="0"/>
          <w:numId w:val="4"/>
        </w:numPr>
      </w:pPr>
      <w:r w:rsidRPr="00494AE0">
        <w:rPr>
          <w:b/>
          <w:bCs/>
        </w:rPr>
        <w:t>Gender:</w:t>
      </w:r>
      <w:r w:rsidRPr="00494AE0">
        <w:t xml:space="preserve"> Male</w:t>
      </w:r>
    </w:p>
    <w:p w14:paraId="033E9BD4" w14:textId="77777777" w:rsidR="00494AE0" w:rsidRPr="00494AE0" w:rsidRDefault="00494AE0" w:rsidP="00494AE0">
      <w:pPr>
        <w:numPr>
          <w:ilvl w:val="0"/>
          <w:numId w:val="4"/>
        </w:numPr>
      </w:pPr>
      <w:r w:rsidRPr="00494AE0">
        <w:rPr>
          <w:b/>
          <w:bCs/>
        </w:rPr>
        <w:t>Languages:</w:t>
      </w:r>
      <w:r w:rsidRPr="00494AE0">
        <w:t xml:space="preserve"> Fluent in English and Kiswahili</w:t>
      </w:r>
    </w:p>
    <w:p w14:paraId="13ECB6DC" w14:textId="77777777" w:rsidR="00494AE0" w:rsidRPr="00494AE0" w:rsidRDefault="00494AE0" w:rsidP="00494AE0">
      <w:pPr>
        <w:numPr>
          <w:ilvl w:val="0"/>
          <w:numId w:val="4"/>
        </w:numPr>
      </w:pPr>
      <w:r w:rsidRPr="00494AE0">
        <w:rPr>
          <w:b/>
          <w:bCs/>
        </w:rPr>
        <w:t>Marital Status:</w:t>
      </w:r>
      <w:r w:rsidRPr="00494AE0">
        <w:t xml:space="preserve"> Single</w:t>
      </w:r>
    </w:p>
    <w:p w14:paraId="7B2FDB28" w14:textId="77777777" w:rsidR="00494AE0" w:rsidRPr="00494AE0" w:rsidRDefault="00494AE0" w:rsidP="00494AE0">
      <w:r w:rsidRPr="00494AE0">
        <w:pict w14:anchorId="32E384E9">
          <v:rect id="_x0000_i1173" style="width:0;height:1.5pt" o:hralign="center" o:hrstd="t" o:hr="t" fillcolor="#a0a0a0" stroked="f"/>
        </w:pict>
      </w:r>
    </w:p>
    <w:p w14:paraId="75F77814" w14:textId="77777777" w:rsidR="00494AE0" w:rsidRPr="00494AE0" w:rsidRDefault="00494AE0" w:rsidP="00494AE0">
      <w:pPr>
        <w:rPr>
          <w:b/>
          <w:bCs/>
        </w:rPr>
      </w:pPr>
      <w:r w:rsidRPr="00494AE0">
        <w:rPr>
          <w:b/>
          <w:bCs/>
        </w:rPr>
        <w:t>PERSONAL PROFILE</w:t>
      </w:r>
    </w:p>
    <w:p w14:paraId="31C67C7F" w14:textId="77777777" w:rsidR="00494AE0" w:rsidRPr="00494AE0" w:rsidRDefault="00494AE0" w:rsidP="00494AE0">
      <w:r w:rsidRPr="00494AE0">
        <w:t>I am an energetic and ambitious individual with a mature and responsible approach to any task I undertake. I am proactive, goal-oriented, and always eager to work collaboratively to achieve excellence within given timelines.</w:t>
      </w:r>
    </w:p>
    <w:p w14:paraId="26A2D6E6" w14:textId="77777777" w:rsidR="00494AE0" w:rsidRPr="00494AE0" w:rsidRDefault="00494AE0" w:rsidP="00494AE0">
      <w:r w:rsidRPr="00494AE0">
        <w:pict w14:anchorId="5D6EA05B">
          <v:rect id="_x0000_i1174" style="width:0;height:1.5pt" o:hralign="center" o:hrstd="t" o:hr="t" fillcolor="#a0a0a0" stroked="f"/>
        </w:pict>
      </w:r>
    </w:p>
    <w:p w14:paraId="501B0953" w14:textId="77777777" w:rsidR="00494AE0" w:rsidRPr="00494AE0" w:rsidRDefault="00494AE0" w:rsidP="00494AE0">
      <w:pPr>
        <w:rPr>
          <w:b/>
          <w:bCs/>
        </w:rPr>
      </w:pPr>
      <w:r w:rsidRPr="00494AE0">
        <w:rPr>
          <w:b/>
          <w:bCs/>
        </w:rPr>
        <w:t>ACADEMIC BACKGROUND</w:t>
      </w:r>
    </w:p>
    <w:p w14:paraId="384191D7" w14:textId="77777777" w:rsidR="00494AE0" w:rsidRPr="00494AE0" w:rsidRDefault="00494AE0" w:rsidP="00494AE0">
      <w:pPr>
        <w:numPr>
          <w:ilvl w:val="0"/>
          <w:numId w:val="5"/>
        </w:numPr>
      </w:pPr>
      <w:r w:rsidRPr="00494AE0">
        <w:rPr>
          <w:b/>
          <w:bCs/>
        </w:rPr>
        <w:t>2020 – Present:</w:t>
      </w:r>
      <w:r w:rsidRPr="00494AE0">
        <w:t xml:space="preserve"> Student, Chuka University</w:t>
      </w:r>
    </w:p>
    <w:p w14:paraId="4684B308" w14:textId="77777777" w:rsidR="00494AE0" w:rsidRPr="00494AE0" w:rsidRDefault="00494AE0" w:rsidP="00494AE0">
      <w:pPr>
        <w:numPr>
          <w:ilvl w:val="0"/>
          <w:numId w:val="5"/>
        </w:numPr>
      </w:pPr>
      <w:r w:rsidRPr="00494AE0">
        <w:rPr>
          <w:b/>
          <w:bCs/>
        </w:rPr>
        <w:t>2020 (Jan – April):</w:t>
      </w:r>
      <w:r w:rsidRPr="00494AE0">
        <w:t xml:space="preserve"> Copy Fast Computer Training College (Computer Applications)</w:t>
      </w:r>
    </w:p>
    <w:p w14:paraId="6BD51025" w14:textId="77777777" w:rsidR="00494AE0" w:rsidRPr="00494AE0" w:rsidRDefault="00494AE0" w:rsidP="00494AE0">
      <w:pPr>
        <w:numPr>
          <w:ilvl w:val="0"/>
          <w:numId w:val="5"/>
        </w:numPr>
      </w:pPr>
      <w:r w:rsidRPr="00494AE0">
        <w:rPr>
          <w:b/>
          <w:bCs/>
        </w:rPr>
        <w:t>2017 – 2020:</w:t>
      </w:r>
      <w:r w:rsidRPr="00494AE0">
        <w:t xml:space="preserve"> William Ngiru Gitau High School (Kenya Certificate of Secondary Education – B+)</w:t>
      </w:r>
    </w:p>
    <w:p w14:paraId="67D95E44" w14:textId="77777777" w:rsidR="00494AE0" w:rsidRPr="00494AE0" w:rsidRDefault="00494AE0" w:rsidP="00494AE0">
      <w:pPr>
        <w:numPr>
          <w:ilvl w:val="0"/>
          <w:numId w:val="5"/>
        </w:numPr>
      </w:pPr>
      <w:r w:rsidRPr="00494AE0">
        <w:rPr>
          <w:b/>
          <w:bCs/>
        </w:rPr>
        <w:t>2007 – 2016:</w:t>
      </w:r>
      <w:r w:rsidRPr="00494AE0">
        <w:t xml:space="preserve"> Ikinu Primary School (Kenya Certificate of Primary Education)</w:t>
      </w:r>
    </w:p>
    <w:p w14:paraId="1902363D" w14:textId="77777777" w:rsidR="00494AE0" w:rsidRPr="00494AE0" w:rsidRDefault="00494AE0" w:rsidP="00494AE0">
      <w:r w:rsidRPr="00494AE0">
        <w:pict w14:anchorId="780AA85C">
          <v:rect id="_x0000_i1175" style="width:0;height:1.5pt" o:hralign="center" o:hrstd="t" o:hr="t" fillcolor="#a0a0a0" stroked="f"/>
        </w:pict>
      </w:r>
    </w:p>
    <w:p w14:paraId="04E78C58" w14:textId="77777777" w:rsidR="00494AE0" w:rsidRPr="00494AE0" w:rsidRDefault="00494AE0" w:rsidP="00494AE0">
      <w:pPr>
        <w:rPr>
          <w:b/>
          <w:bCs/>
        </w:rPr>
      </w:pPr>
      <w:r w:rsidRPr="00494AE0">
        <w:rPr>
          <w:b/>
          <w:bCs/>
        </w:rPr>
        <w:t>TECHNICAL SKILLS</w:t>
      </w:r>
    </w:p>
    <w:p w14:paraId="41FFB8B3" w14:textId="77777777" w:rsidR="00494AE0" w:rsidRPr="00494AE0" w:rsidRDefault="00494AE0" w:rsidP="00494AE0">
      <w:pPr>
        <w:numPr>
          <w:ilvl w:val="0"/>
          <w:numId w:val="6"/>
        </w:numPr>
      </w:pPr>
      <w:r w:rsidRPr="00494AE0">
        <w:t>WAN &amp; LAN Networking Management</w:t>
      </w:r>
    </w:p>
    <w:p w14:paraId="0A5D95BB" w14:textId="77777777" w:rsidR="00494AE0" w:rsidRPr="00494AE0" w:rsidRDefault="00494AE0" w:rsidP="00494AE0">
      <w:pPr>
        <w:numPr>
          <w:ilvl w:val="0"/>
          <w:numId w:val="6"/>
        </w:numPr>
      </w:pPr>
      <w:r w:rsidRPr="00494AE0">
        <w:t>Web Development: HTML, CSS, JavaScript</w:t>
      </w:r>
    </w:p>
    <w:p w14:paraId="4345CD39" w14:textId="77777777" w:rsidR="00494AE0" w:rsidRPr="00494AE0" w:rsidRDefault="00494AE0" w:rsidP="00494AE0">
      <w:pPr>
        <w:numPr>
          <w:ilvl w:val="0"/>
          <w:numId w:val="6"/>
        </w:numPr>
      </w:pPr>
      <w:r w:rsidRPr="00494AE0">
        <w:t>Software Installation &amp; Server Management</w:t>
      </w:r>
    </w:p>
    <w:p w14:paraId="67DED693" w14:textId="77777777" w:rsidR="00494AE0" w:rsidRPr="00494AE0" w:rsidRDefault="00494AE0" w:rsidP="00494AE0">
      <w:pPr>
        <w:numPr>
          <w:ilvl w:val="0"/>
          <w:numId w:val="6"/>
        </w:numPr>
      </w:pPr>
      <w:r w:rsidRPr="00494AE0">
        <w:t>Computer Hardware and Software Maintenance</w:t>
      </w:r>
    </w:p>
    <w:p w14:paraId="6ADAC18E" w14:textId="77777777" w:rsidR="00494AE0" w:rsidRPr="00494AE0" w:rsidRDefault="00494AE0" w:rsidP="00494AE0">
      <w:pPr>
        <w:numPr>
          <w:ilvl w:val="0"/>
          <w:numId w:val="6"/>
        </w:numPr>
      </w:pPr>
      <w:r w:rsidRPr="00494AE0">
        <w:t>Proficiency in Microsoft Office (Word, Excel, Access, PowerPoint)</w:t>
      </w:r>
    </w:p>
    <w:p w14:paraId="654063F6" w14:textId="77777777" w:rsidR="00494AE0" w:rsidRPr="00494AE0" w:rsidRDefault="00494AE0" w:rsidP="00494AE0">
      <w:pPr>
        <w:numPr>
          <w:ilvl w:val="0"/>
          <w:numId w:val="6"/>
        </w:numPr>
      </w:pPr>
      <w:r w:rsidRPr="00494AE0">
        <w:t>Internet, Scanning, and Printing</w:t>
      </w:r>
    </w:p>
    <w:p w14:paraId="7247CC79" w14:textId="77777777" w:rsidR="00494AE0" w:rsidRPr="00494AE0" w:rsidRDefault="00494AE0" w:rsidP="00494AE0">
      <w:r w:rsidRPr="00494AE0">
        <w:pict w14:anchorId="4BE9C170">
          <v:rect id="_x0000_i1176" style="width:0;height:1.5pt" o:hralign="center" o:hrstd="t" o:hr="t" fillcolor="#a0a0a0" stroked="f"/>
        </w:pict>
      </w:r>
    </w:p>
    <w:p w14:paraId="477C44AE" w14:textId="77777777" w:rsidR="00494AE0" w:rsidRPr="00494AE0" w:rsidRDefault="00494AE0" w:rsidP="00494AE0">
      <w:pPr>
        <w:rPr>
          <w:b/>
          <w:bCs/>
        </w:rPr>
      </w:pPr>
      <w:r w:rsidRPr="00494AE0">
        <w:rPr>
          <w:b/>
          <w:bCs/>
        </w:rPr>
        <w:lastRenderedPageBreak/>
        <w:t>CAREER OBJECTIVE</w:t>
      </w:r>
    </w:p>
    <w:p w14:paraId="05639178" w14:textId="77777777" w:rsidR="00494AE0" w:rsidRPr="00494AE0" w:rsidRDefault="00494AE0" w:rsidP="00494AE0">
      <w:r w:rsidRPr="00494AE0">
        <w:t>To apply my knowledge, skills, and experience in delivering high-quality professional services that contribute to organizational success while striving for excellence and personal growth.</w:t>
      </w:r>
    </w:p>
    <w:p w14:paraId="57D05C4B" w14:textId="77777777" w:rsidR="00494AE0" w:rsidRPr="00494AE0" w:rsidRDefault="00494AE0" w:rsidP="00494AE0">
      <w:r w:rsidRPr="00494AE0">
        <w:pict w14:anchorId="61AED4CE">
          <v:rect id="_x0000_i1177" style="width:0;height:1.5pt" o:hralign="center" o:hrstd="t" o:hr="t" fillcolor="#a0a0a0" stroked="f"/>
        </w:pict>
      </w:r>
    </w:p>
    <w:p w14:paraId="6F718FD2" w14:textId="77777777" w:rsidR="00494AE0" w:rsidRPr="00494AE0" w:rsidRDefault="00494AE0" w:rsidP="00494AE0">
      <w:pPr>
        <w:rPr>
          <w:b/>
          <w:bCs/>
        </w:rPr>
      </w:pPr>
      <w:r w:rsidRPr="00494AE0">
        <w:rPr>
          <w:b/>
          <w:bCs/>
        </w:rPr>
        <w:t>OTHER SKILLS</w:t>
      </w:r>
    </w:p>
    <w:p w14:paraId="72A75EAD" w14:textId="77777777" w:rsidR="00494AE0" w:rsidRPr="00494AE0" w:rsidRDefault="00494AE0" w:rsidP="00494AE0">
      <w:pPr>
        <w:numPr>
          <w:ilvl w:val="0"/>
          <w:numId w:val="7"/>
        </w:numPr>
      </w:pPr>
      <w:r w:rsidRPr="00494AE0">
        <w:t>Strong Communication and Presentation Skills</w:t>
      </w:r>
    </w:p>
    <w:p w14:paraId="19E80890" w14:textId="77777777" w:rsidR="00494AE0" w:rsidRPr="00494AE0" w:rsidRDefault="00494AE0" w:rsidP="00494AE0">
      <w:pPr>
        <w:numPr>
          <w:ilvl w:val="0"/>
          <w:numId w:val="7"/>
        </w:numPr>
      </w:pPr>
      <w:r w:rsidRPr="00494AE0">
        <w:t>Analytical and Design Skills</w:t>
      </w:r>
    </w:p>
    <w:p w14:paraId="759D3D92" w14:textId="77777777" w:rsidR="00494AE0" w:rsidRPr="00494AE0" w:rsidRDefault="00494AE0" w:rsidP="00494AE0">
      <w:pPr>
        <w:numPr>
          <w:ilvl w:val="0"/>
          <w:numId w:val="7"/>
        </w:numPr>
      </w:pPr>
      <w:r w:rsidRPr="00494AE0">
        <w:t>Excellent Interpersonal Abilities</w:t>
      </w:r>
    </w:p>
    <w:p w14:paraId="2C501243" w14:textId="77777777" w:rsidR="00494AE0" w:rsidRPr="00494AE0" w:rsidRDefault="00494AE0" w:rsidP="00494AE0">
      <w:pPr>
        <w:numPr>
          <w:ilvl w:val="0"/>
          <w:numId w:val="7"/>
        </w:numPr>
      </w:pPr>
      <w:r w:rsidRPr="00494AE0">
        <w:t>Internet Literacy</w:t>
      </w:r>
    </w:p>
    <w:p w14:paraId="16D95083" w14:textId="77777777" w:rsidR="00494AE0" w:rsidRPr="00494AE0" w:rsidRDefault="00494AE0" w:rsidP="00494AE0">
      <w:r w:rsidRPr="00494AE0">
        <w:pict w14:anchorId="0B26CAFD">
          <v:rect id="_x0000_i1178" style="width:0;height:1.5pt" o:hralign="center" o:hrstd="t" o:hr="t" fillcolor="#a0a0a0" stroked="f"/>
        </w:pict>
      </w:r>
    </w:p>
    <w:p w14:paraId="29F25F99" w14:textId="77777777" w:rsidR="00494AE0" w:rsidRPr="00494AE0" w:rsidRDefault="00494AE0" w:rsidP="00494AE0">
      <w:pPr>
        <w:rPr>
          <w:b/>
          <w:bCs/>
        </w:rPr>
      </w:pPr>
      <w:r w:rsidRPr="00494AE0">
        <w:rPr>
          <w:b/>
          <w:bCs/>
        </w:rPr>
        <w:t>REFEREES</w:t>
      </w:r>
    </w:p>
    <w:p w14:paraId="524A384A" w14:textId="77777777" w:rsidR="00494AE0" w:rsidRPr="00494AE0" w:rsidRDefault="00494AE0" w:rsidP="00494AE0">
      <w:r w:rsidRPr="00494AE0">
        <w:rPr>
          <w:b/>
          <w:bCs/>
        </w:rPr>
        <w:t>Evangelist Duncan Kihara</w:t>
      </w:r>
      <w:r w:rsidRPr="00494AE0">
        <w:br/>
        <w:t>P.C.</w:t>
      </w:r>
      <w:proofErr w:type="gramStart"/>
      <w:r w:rsidRPr="00494AE0">
        <w:t>E.A</w:t>
      </w:r>
      <w:proofErr w:type="gramEnd"/>
      <w:r w:rsidRPr="00494AE0">
        <w:t xml:space="preserve"> Gathaithi Parish</w:t>
      </w:r>
      <w:r w:rsidRPr="00494AE0">
        <w:br/>
        <w:t>Phone: 0714 507 718</w:t>
      </w:r>
    </w:p>
    <w:p w14:paraId="045E4235" w14:textId="77777777" w:rsidR="00494AE0" w:rsidRPr="00494AE0" w:rsidRDefault="00494AE0" w:rsidP="00494AE0">
      <w:r w:rsidRPr="00494AE0">
        <w:rPr>
          <w:b/>
          <w:bCs/>
        </w:rPr>
        <w:t>Jane Njeri Mwangi</w:t>
      </w:r>
      <w:r w:rsidRPr="00494AE0">
        <w:br/>
        <w:t>P.O. Box 55, Kiambu</w:t>
      </w:r>
      <w:r w:rsidRPr="00494AE0">
        <w:br/>
        <w:t>Phone: 0726 991 501</w:t>
      </w:r>
    </w:p>
    <w:p w14:paraId="3A0E64E1" w14:textId="4EA45DD0" w:rsidR="00024DE9" w:rsidRDefault="00024DE9"/>
    <w:sectPr w:rsidR="00024DE9">
      <w:pgSz w:w="12240" w:h="15840"/>
      <w:pgMar w:top="5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40862" w14:textId="77777777" w:rsidR="005045D6" w:rsidRDefault="005045D6">
      <w:pPr>
        <w:spacing w:line="240" w:lineRule="auto"/>
      </w:pPr>
      <w:r>
        <w:separator/>
      </w:r>
    </w:p>
  </w:endnote>
  <w:endnote w:type="continuationSeparator" w:id="0">
    <w:p w14:paraId="2ADCBD60" w14:textId="77777777" w:rsidR="005045D6" w:rsidRDefault="005045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B8A4C" w14:textId="77777777" w:rsidR="005045D6" w:rsidRDefault="005045D6">
      <w:pPr>
        <w:spacing w:after="0"/>
      </w:pPr>
      <w:r>
        <w:separator/>
      </w:r>
    </w:p>
  </w:footnote>
  <w:footnote w:type="continuationSeparator" w:id="0">
    <w:p w14:paraId="6ABC173A" w14:textId="77777777" w:rsidR="005045D6" w:rsidRDefault="005045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B43A0"/>
    <w:multiLevelType w:val="multilevel"/>
    <w:tmpl w:val="2EFA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976A3"/>
    <w:multiLevelType w:val="multilevel"/>
    <w:tmpl w:val="2146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827B0"/>
    <w:multiLevelType w:val="multilevel"/>
    <w:tmpl w:val="9FAE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76E57"/>
    <w:multiLevelType w:val="multilevel"/>
    <w:tmpl w:val="7F7A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351697">
    <w:abstractNumId w:val="2"/>
  </w:num>
  <w:num w:numId="2" w16cid:durableId="1981106036">
    <w:abstractNumId w:val="0"/>
  </w:num>
  <w:num w:numId="3" w16cid:durableId="18719933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14713086">
    <w:abstractNumId w:val="5"/>
  </w:num>
  <w:num w:numId="5" w16cid:durableId="1472941963">
    <w:abstractNumId w:val="3"/>
  </w:num>
  <w:num w:numId="6" w16cid:durableId="1189291442">
    <w:abstractNumId w:val="6"/>
  </w:num>
  <w:num w:numId="7" w16cid:durableId="18371147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09C"/>
    <w:rsid w:val="00024DE9"/>
    <w:rsid w:val="002460D9"/>
    <w:rsid w:val="00494AE0"/>
    <w:rsid w:val="005045D6"/>
    <w:rsid w:val="0051709C"/>
    <w:rsid w:val="00653A3F"/>
    <w:rsid w:val="0079180F"/>
    <w:rsid w:val="008259D9"/>
    <w:rsid w:val="008D646B"/>
    <w:rsid w:val="00AC7054"/>
    <w:rsid w:val="00E229B5"/>
    <w:rsid w:val="5369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4DA7E6E"/>
  <w15:docId w15:val="{8D4FF881-C612-4423-B594-709481A4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SimSun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SimSun" w:hAnsi="Calibri" w:cs="SimSu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9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1382</Characters>
  <Application>Microsoft Office Word</Application>
  <DocSecurity>0</DocSecurity>
  <Lines>49</Lines>
  <Paragraphs>36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Simo Jacks</cp:lastModifiedBy>
  <cp:revision>3</cp:revision>
  <dcterms:created xsi:type="dcterms:W3CDTF">2025-03-18T13:25:00Z</dcterms:created>
  <dcterms:modified xsi:type="dcterms:W3CDTF">2025-03-18T13:26:00Z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0261DF5C96EE4654AE92C3999D209E0B_12</vt:lpwstr>
  </property>
  <property fmtid="{D5CDD505-2E9C-101B-9397-08002B2CF9AE}" pid="4" name="GrammarlyDocumentId">
    <vt:lpwstr>11c0880caaaf66009e02aed0b96bf5dfd09b1533f3f4d43cbe272b1883191e7c</vt:lpwstr>
  </property>
</Properties>
</file>